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left"/>
        <w:rPr>
          <w:sz w:val="48"/>
          <w:szCs w:val="48"/>
        </w:rPr>
      </w:pPr>
      <w:r>
        <w:rPr>
          <w:sz w:val="48"/>
          <w:szCs w:val="48"/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Example</w:t>
      </w:r>
      <w:r>
        <w:rPr>
          <w:sz w:val="48"/>
          <w:szCs w:val="48"/>
          <w:rtl w:val="0"/>
        </w:rPr>
        <w:t xml:space="preserve"> Banking Project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48"/>
          <w:szCs w:val="48"/>
        </w:rPr>
      </w:pPr>
      <w:r>
        <w:rPr>
          <w:sz w:val="48"/>
          <w:szCs w:val="48"/>
          <w:rtl w:val="0"/>
        </w:rPr>
        <w:t>Software Requirements Specification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48"/>
          <w:szCs w:val="48"/>
        </w:rPr>
      </w:pPr>
      <w:r>
        <w:rPr>
          <w:sz w:val="48"/>
          <w:szCs w:val="48"/>
          <w:rtl w:val="0"/>
        </w:rPr>
        <w:t>1.3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48"/>
          <w:szCs w:val="48"/>
        </w:rPr>
      </w:pPr>
      <w:r>
        <w:rPr>
          <w:sz w:val="48"/>
          <w:szCs w:val="48"/>
          <w:rtl w:val="0"/>
        </w:rPr>
        <w:t>25/10/2016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Prepared for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Example</w:t>
      </w:r>
      <w:r>
        <w:rPr>
          <w:sz w:val="32"/>
          <w:szCs w:val="32"/>
          <w:rtl w:val="0"/>
        </w:rPr>
        <w:t>.com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</w:pPr>
      <w:r>
        <w:rPr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/>
        <w:rPr>
          <w:b/>
          <w:sz w:val="60"/>
          <w:szCs w:val="60"/>
        </w:rPr>
      </w:pPr>
      <w:r>
        <w:rPr>
          <w:b/>
          <w:sz w:val="60"/>
          <w:szCs w:val="60"/>
          <w:rtl w:val="0"/>
        </w:rPr>
        <w:t>Revision History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 xml:space="preserve"> </w:t>
      </w:r>
    </w:p>
    <w:tbl>
      <w:tblPr>
        <w:tblStyle w:val="13"/>
        <w:tblW w:w="88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5"/>
        <w:gridCol w:w="2780"/>
        <w:gridCol w:w="2175"/>
        <w:gridCol w:w="22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Date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Author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Comments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0" w:firstLine="0"/>
            </w:pPr>
            <w:r>
              <w:rPr>
                <w:rtl w:val="0"/>
              </w:rPr>
              <w:t>25/10/2016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>Version 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>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0" w:firstLine="0"/>
            </w:pPr>
            <w:r>
              <w:rPr>
                <w:rtl w:val="0"/>
              </w:rPr>
              <w:t>Initial Draft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0" w:firstLine="0"/>
            </w:pPr>
            <w:r>
              <w:rPr>
                <w:rtl w:val="0"/>
              </w:rPr>
              <w:t>30/10/2016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>Version 1.1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 xml:space="preserve"> 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>Added section 5.Change management process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 xml:space="preserve">5/11/2016 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 xml:space="preserve"> Version 1.2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 xml:space="preserve"> 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>Added section 3.7 Design constraints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>15/11/2016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 xml:space="preserve"> Version 1.3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 xml:space="preserve">  Sam Patrick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 xml:space="preserve"> Typo;s Fixed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  <w:sz w:val="46"/>
          <w:szCs w:val="46"/>
        </w:rPr>
      </w:pPr>
      <w:r>
        <w:rPr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Arial" w:hAnsi="Arial" w:eastAsia="Arial" w:cs="Arial"/>
          <w:b/>
          <w:sz w:val="46"/>
          <w:szCs w:val="46"/>
        </w:rPr>
      </w:pPr>
      <w:r>
        <w:rPr>
          <w:rFonts w:ascii="Arial" w:hAnsi="Arial" w:eastAsia="Arial" w:cs="Arial"/>
          <w:b/>
          <w:sz w:val="46"/>
          <w:szCs w:val="46"/>
          <w:rtl w:val="0"/>
        </w:rPr>
        <w:t>Document Approval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The following Software Requirements Specification has been accepted and approved by the following:</w:t>
      </w:r>
    </w:p>
    <w:tbl>
      <w:tblPr>
        <w:tblStyle w:val="14"/>
        <w:tblW w:w="70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7"/>
        <w:gridCol w:w="2347"/>
        <w:gridCol w:w="234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Printed Name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Title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>Nick Price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>Lead Software Engg.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19/11/2016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>Sam Patrick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>Lead QA Engineer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18/11/2016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 xml:space="preserve"> Krishna Rungta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</w:pPr>
            <w:r>
              <w:rPr>
                <w:rtl w:val="0"/>
              </w:rPr>
              <w:t xml:space="preserve">Project Sponsor 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left="10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19/11/2016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 xml:space="preserve">                                                                                            </w:t>
      </w:r>
      <w:r>
        <w:rPr>
          <w:rtl w:val="0"/>
        </w:rPr>
        <w:tab/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 xml:space="preserve"> </w:t>
      </w:r>
    </w:p>
    <w:p>
      <w:pPr>
        <w:rPr>
          <w:rtl w:val="0"/>
        </w:rPr>
      </w:pPr>
      <w:r>
        <w:rPr>
          <w:rtl w:val="0"/>
        </w:rPr>
        <w:br w:type="page"/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 xml:space="preserve"> 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36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fldChar w:fldCharType="begin"/>
          </w:r>
          <w:r>
            <w:instrText xml:space="preserve"> HYPERLINK \l "_8vvq926bzjtq"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1. Introduction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"_tc6lc38qwwdr"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1.1 Purpose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"_781yhu9kq1gs"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1.2 Scope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"_2pfex22ws6rz"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1.3 Definitions, Acronyms, and Abbreviations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"_v4g94vqqfz76"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1.4 References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36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"_lqcn6jwzss2o"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2. Specific Requirements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"_qq2mvaxxgw8h"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2.1 External Interface Requirements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108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"_i6qdsdlsicx3"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2.1.1 User Interfaces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108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"_dd8qecnv0i2m"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2.1.2 Hardware Interfaces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108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"_20g4lnl5ilrp"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2.1.3 Software Interfaces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108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"_52x4qhv9ke1x"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2.1.4 Communications Interfaces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"_ftgetk7f23qj"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3.1 Front End Details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"_nr14h2grvejn"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3.2 Technical Requirements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"_mjp0getbhfnb"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3.3 Functional validations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"_jhazfwhdo0tq"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3.4 Classes / Objects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"_fyd165ozedci"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3.5 Non-Functional Requirements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"_pm2pso80gc64"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3.6 Inverse Requirements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"_5t7l62wmof01"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3.7 Design Constraints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"_wom05kut4y8d"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3.8 Logical Database Requirements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72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"_gr1m00kx0upf"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3.9 Other Requirements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36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"_bucrrzs7k9i"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4. Analysis Models</w:t>
          </w:r>
          <w:r>
            <w:rPr>
              <w:color w:val="1155CC"/>
              <w:u w:val="single"/>
              <w:rtl w:val="0"/>
            </w:rP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ind w:left="36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HYPERLINK \l "_pfdju2lamaog" \h </w:instrText>
          </w:r>
          <w:r>
            <w:fldChar w:fldCharType="separate"/>
          </w:r>
          <w:r>
            <w:rPr>
              <w:color w:val="1155CC"/>
              <w:u w:val="single"/>
              <w:rtl w:val="0"/>
            </w:rPr>
            <w:t>5. Change Management Process</w:t>
          </w:r>
          <w:r>
            <w:rPr>
              <w:color w:val="1155CC"/>
              <w:u w:val="single"/>
              <w:rtl w:val="0"/>
            </w:rPr>
            <w:fldChar w:fldCharType="end"/>
          </w:r>
          <w:r>
            <w:fldChar w:fldCharType="end"/>
          </w:r>
        </w:p>
      </w:sdtContent>
    </w:sdt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2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/>
        <w:rPr>
          <w:rFonts w:ascii="Arial" w:hAnsi="Arial" w:eastAsia="Arial" w:cs="Arial"/>
          <w:b/>
          <w:sz w:val="46"/>
          <w:szCs w:val="46"/>
        </w:rPr>
      </w:pPr>
      <w:bookmarkStart w:id="0" w:name="_crxanafl443l" w:colFirst="0" w:colLast="0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rPr>
          <w:rFonts w:ascii="Arial" w:hAnsi="Arial" w:eastAsia="Arial" w:cs="Arial"/>
          <w:b/>
          <w:sz w:val="46"/>
          <w:szCs w:val="46"/>
          <w:rtl w:val="0"/>
        </w:rPr>
      </w:pPr>
      <w:bookmarkStart w:id="1" w:name="_8vvq926bzjtq" w:colFirst="0" w:colLast="0"/>
      <w:bookmarkEnd w:id="1"/>
      <w:r>
        <w:rPr>
          <w:rFonts w:ascii="Arial" w:hAnsi="Arial" w:eastAsia="Arial" w:cs="Arial"/>
          <w:b/>
          <w:sz w:val="46"/>
          <w:szCs w:val="46"/>
          <w:rtl w:val="0"/>
        </w:rPr>
        <w:br w:type="page"/>
      </w:r>
    </w:p>
    <w:p>
      <w:pPr>
        <w:pStyle w:val="2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/>
        <w:rPr>
          <w:rFonts w:ascii="Arial" w:hAnsi="Arial" w:eastAsia="Arial" w:cs="Arial"/>
          <w:b/>
          <w:sz w:val="46"/>
          <w:szCs w:val="46"/>
        </w:rPr>
      </w:pPr>
      <w:r>
        <w:rPr>
          <w:rFonts w:ascii="Arial" w:hAnsi="Arial" w:eastAsia="Arial" w:cs="Arial"/>
          <w:b/>
          <w:sz w:val="46"/>
          <w:szCs w:val="46"/>
          <w:rtl w:val="0"/>
        </w:rPr>
        <w:t>1. Introduction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 xml:space="preserve">The </w:t>
      </w:r>
      <w:r>
        <w:rPr>
          <w:rtl w:val="0"/>
          <w:lang w:val="en-US"/>
        </w:rPr>
        <w:t>Example</w:t>
      </w:r>
      <w:r>
        <w:rPr>
          <w:rtl w:val="0"/>
        </w:rPr>
        <w:t xml:space="preserve"> Bank project aims to provide net banking facility to its customers.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This release will have limited features. Over a period of time , new and new functionalities will be added to the site.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80"/>
        <w:rPr>
          <w:rFonts w:ascii="Arial" w:hAnsi="Arial" w:eastAsia="Arial" w:cs="Arial"/>
          <w:sz w:val="34"/>
          <w:szCs w:val="34"/>
        </w:rPr>
      </w:pPr>
      <w:bookmarkStart w:id="2" w:name="_tc6lc38qwwdr" w:colFirst="0" w:colLast="0"/>
      <w:bookmarkEnd w:id="2"/>
      <w:r>
        <w:rPr>
          <w:rFonts w:ascii="Arial" w:hAnsi="Arial" w:eastAsia="Arial" w:cs="Arial"/>
          <w:sz w:val="34"/>
          <w:szCs w:val="34"/>
          <w:rtl w:val="0"/>
        </w:rPr>
        <w:t>1.1 Purpose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/>
        <w:rPr>
          <w:i/>
        </w:rPr>
      </w:pPr>
      <w:r>
        <w:rPr>
          <w:rFonts w:ascii="Verdana" w:hAnsi="Verdana" w:eastAsia="Verdana" w:cs="Verdana"/>
          <w:i/>
          <w:sz w:val="20"/>
          <w:szCs w:val="20"/>
          <w:rtl w:val="0"/>
        </w:rPr>
        <w:t xml:space="preserve">The Purpose of this document is to outline the requirements for the </w:t>
      </w:r>
      <w:r>
        <w:rPr>
          <w:rFonts w:ascii="Verdana" w:hAnsi="Verdana" w:eastAsia="Verdana" w:cs="Verdana"/>
          <w:i/>
          <w:sz w:val="20"/>
          <w:szCs w:val="20"/>
          <w:rtl w:val="0"/>
          <w:lang w:val="en-US"/>
        </w:rPr>
        <w:t>Example</w:t>
      </w:r>
      <w:r>
        <w:rPr>
          <w:rFonts w:ascii="Verdana" w:hAnsi="Verdana" w:eastAsia="Verdana" w:cs="Verdana"/>
          <w:i/>
          <w:sz w:val="20"/>
          <w:szCs w:val="20"/>
          <w:rtl w:val="0"/>
        </w:rPr>
        <w:t xml:space="preserve"> Banking website to be developed for </w:t>
      </w:r>
      <w:r>
        <w:rPr>
          <w:rFonts w:ascii="Verdana" w:hAnsi="Verdana" w:eastAsia="Verdana" w:cs="Verdana"/>
          <w:i/>
          <w:sz w:val="20"/>
          <w:szCs w:val="20"/>
          <w:rtl w:val="0"/>
          <w:lang w:val="en-US"/>
        </w:rPr>
        <w:t>Example</w:t>
      </w:r>
      <w:r>
        <w:rPr>
          <w:rFonts w:ascii="Verdana" w:hAnsi="Verdana" w:eastAsia="Verdana" w:cs="Verdana"/>
          <w:i/>
          <w:sz w:val="20"/>
          <w:szCs w:val="20"/>
          <w:rtl w:val="0"/>
        </w:rPr>
        <w:t xml:space="preserve"> Tech. Pvt. Ltd. This document will be used by all stakeholders including developers and testers.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80"/>
        <w:rPr>
          <w:rFonts w:ascii="Arial" w:hAnsi="Arial" w:eastAsia="Arial" w:cs="Arial"/>
          <w:sz w:val="34"/>
          <w:szCs w:val="34"/>
        </w:rPr>
      </w:pPr>
      <w:bookmarkStart w:id="3" w:name="_781yhu9kq1gs" w:colFirst="0" w:colLast="0"/>
      <w:bookmarkEnd w:id="3"/>
      <w:r>
        <w:rPr>
          <w:rFonts w:ascii="Arial" w:hAnsi="Arial" w:eastAsia="Arial" w:cs="Arial"/>
          <w:sz w:val="34"/>
          <w:szCs w:val="34"/>
          <w:rtl w:val="0"/>
        </w:rPr>
        <w:t>1.2 Scope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i/>
        </w:rPr>
      </w:pPr>
      <w:r>
        <w:rPr>
          <w:i/>
          <w:rtl w:val="0"/>
        </w:rPr>
        <w:t>The scope of this project is limited to the testing of the features described in the succeeding sections of this document.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i/>
        </w:rPr>
      </w:pPr>
      <w:r>
        <w:rPr>
          <w:i/>
          <w:rtl w:val="0"/>
        </w:rPr>
        <w:t>Non-functional testing like stress,performance is beyond scope of this project.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i/>
        </w:rPr>
      </w:pPr>
      <w:r>
        <w:rPr>
          <w:i/>
          <w:rtl w:val="0"/>
        </w:rPr>
        <w:t>Automation testing is beyond scope.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i/>
        </w:rPr>
      </w:pPr>
      <w:r>
        <w:rPr>
          <w:i/>
          <w:rtl w:val="0"/>
        </w:rPr>
        <w:t>Functional testing &amp; external interfaces are in scope and need to be tested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i/>
        </w:rPr>
      </w:pPr>
      <w:r>
        <w:rPr>
          <w:i/>
          <w:rtl w:val="0"/>
        </w:rPr>
        <w:t>The banking site will be only compatible with Chrome version 27 and above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i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80"/>
        <w:rPr>
          <w:b/>
          <w:sz w:val="46"/>
          <w:szCs w:val="46"/>
        </w:rPr>
      </w:pPr>
      <w:bookmarkStart w:id="4" w:name="_2pfex22ws6rz" w:colFirst="0" w:colLast="0"/>
      <w:bookmarkEnd w:id="4"/>
      <w:r>
        <w:rPr>
          <w:rFonts w:ascii="Arial" w:hAnsi="Arial" w:eastAsia="Arial" w:cs="Arial"/>
          <w:sz w:val="34"/>
          <w:szCs w:val="34"/>
          <w:rtl w:val="0"/>
        </w:rPr>
        <w:t>1.3 Definitions, Acronyms, and Abbreviations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Abbreviation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Word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  <w:jc w:val="center"/>
            </w:pPr>
            <w:r>
              <w:rPr>
                <w:rtl w:val="0"/>
              </w:rPr>
              <w:t>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  <w:jc w:val="center"/>
            </w:pPr>
            <w:r>
              <w:rPr>
                <w:rtl w:val="0"/>
              </w:rPr>
              <w:t>Manager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  <w:jc w:val="center"/>
            </w:pPr>
            <w:r>
              <w:rPr>
                <w:rtl w:val="0"/>
              </w:rPr>
              <w:t>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  <w:jc w:val="center"/>
            </w:pPr>
            <w:r>
              <w:rPr>
                <w:rtl w:val="0"/>
              </w:rPr>
              <w:t>Customer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i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80"/>
        <w:rPr>
          <w:rFonts w:ascii="Arial" w:hAnsi="Arial" w:eastAsia="Arial" w:cs="Arial"/>
          <w:sz w:val="34"/>
          <w:szCs w:val="34"/>
        </w:rPr>
      </w:pPr>
      <w:bookmarkStart w:id="5" w:name="_v4g94vqqfz76" w:colFirst="0" w:colLast="0"/>
      <w:bookmarkEnd w:id="5"/>
      <w:r>
        <w:rPr>
          <w:rFonts w:ascii="Arial" w:hAnsi="Arial" w:eastAsia="Arial" w:cs="Arial"/>
          <w:sz w:val="34"/>
          <w:szCs w:val="34"/>
          <w:rtl w:val="0"/>
        </w:rPr>
        <w:t>1.4 References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i/>
        </w:rPr>
      </w:pPr>
      <w:r>
        <w:rPr>
          <w:i/>
          <w:rtl w:val="0"/>
        </w:rPr>
        <w:t>Nil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2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/>
        <w:rPr>
          <w:rFonts w:ascii="Arial" w:hAnsi="Arial" w:eastAsia="Arial" w:cs="Arial"/>
          <w:b/>
          <w:sz w:val="46"/>
          <w:szCs w:val="46"/>
        </w:rPr>
      </w:pPr>
      <w:bookmarkStart w:id="6" w:name="_lqcn6jwzss2o" w:colFirst="0" w:colLast="0"/>
      <w:bookmarkEnd w:id="6"/>
      <w:r>
        <w:rPr>
          <w:rFonts w:ascii="Arial" w:hAnsi="Arial" w:eastAsia="Arial" w:cs="Arial"/>
          <w:b/>
          <w:sz w:val="46"/>
          <w:szCs w:val="46"/>
          <w:rtl w:val="0"/>
        </w:rPr>
        <w:t>2. Specific Requirements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 xml:space="preserve">The </w:t>
      </w:r>
      <w:r>
        <w:rPr>
          <w:rtl w:val="0"/>
          <w:lang w:val="en-US"/>
        </w:rPr>
        <w:t>Example</w:t>
      </w:r>
      <w:r>
        <w:rPr>
          <w:rtl w:val="0"/>
        </w:rPr>
        <w:t xml:space="preserve"> Bank will have 2 roles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Manager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Customer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Following features/modules will be available to these 2 different roles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tbl>
      <w:tblPr>
        <w:tblStyle w:val="16"/>
        <w:tblW w:w="5965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75"/>
        <w:gridCol w:w="299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/>
              </w:rPr>
            </w:pPr>
            <w:r>
              <w:rPr>
                <w:b/>
                <w:rtl w:val="0"/>
              </w:rPr>
              <w:t>Manager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ind w:right="-2520"/>
              <w:rPr>
                <w:b/>
              </w:rPr>
            </w:pPr>
            <w:r>
              <w:rPr>
                <w:b/>
                <w:rtl w:val="0"/>
              </w:rPr>
              <w:t>Customer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A7BFDE"/>
              </w:rPr>
            </w:pPr>
            <w:r>
              <w:rPr>
                <w:shd w:val="clear" w:fill="A7BFDE"/>
                <w:rtl w:val="0"/>
              </w:rPr>
              <w:t>New Customer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A7BFDE"/>
              </w:rPr>
            </w:pPr>
            <w:r>
              <w:rPr>
                <w:shd w:val="clear" w:fill="A7BFDE"/>
                <w:rtl w:val="0"/>
              </w:rPr>
              <w:t>Balance enquiry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D3DFEE"/>
              </w:rPr>
            </w:pPr>
            <w:r>
              <w:rPr>
                <w:shd w:val="clear" w:fill="D3DFEE"/>
                <w:rtl w:val="0"/>
              </w:rPr>
              <w:t>Edit Customer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D3DFEE"/>
              </w:rPr>
            </w:pPr>
            <w:r>
              <w:rPr>
                <w:shd w:val="clear" w:fill="D3DFEE"/>
                <w:rtl w:val="0"/>
              </w:rPr>
              <w:t>Fund Transfer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A7BFDE"/>
              </w:rPr>
            </w:pPr>
            <w:r>
              <w:rPr>
                <w:shd w:val="clear" w:fill="A7BFDE"/>
                <w:rtl w:val="0"/>
              </w:rPr>
              <w:t>Delete Customer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D3DFEE"/>
              </w:rPr>
            </w:pPr>
            <w:r>
              <w:rPr>
                <w:shd w:val="clear" w:fill="D3DFEE"/>
                <w:rtl w:val="0"/>
              </w:rPr>
              <w:t>Mini Statement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D3DFEE"/>
              </w:rPr>
            </w:pPr>
            <w:r>
              <w:rPr>
                <w:shd w:val="clear" w:fill="D3DFEE"/>
                <w:rtl w:val="0"/>
              </w:rPr>
              <w:t>New Account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A7BFDE"/>
              </w:rPr>
            </w:pPr>
            <w:r>
              <w:rPr>
                <w:shd w:val="clear" w:fill="A7BFDE"/>
                <w:rtl w:val="0"/>
              </w:rPr>
              <w:t>Customized Statement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A7BFDE"/>
              </w:rPr>
            </w:pPr>
            <w:r>
              <w:rPr>
                <w:shd w:val="clear" w:fill="A7BFDE"/>
                <w:rtl w:val="0"/>
              </w:rPr>
              <w:t>Edit Account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Change Password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D3DFEE"/>
              </w:rPr>
            </w:pPr>
            <w:r>
              <w:rPr>
                <w:shd w:val="clear" w:fill="D3DFEE"/>
                <w:rtl w:val="0"/>
              </w:rPr>
              <w:t>Delete Account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D3DFEE"/>
              </w:rPr>
            </w:pPr>
            <w:r>
              <w:rPr>
                <w:shd w:val="clear" w:fill="D3DFEE"/>
                <w:rtl w:val="0"/>
              </w:rPr>
              <w:t>Login &amp; Logout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A7BFDE"/>
              </w:rPr>
            </w:pPr>
            <w:r>
              <w:rPr>
                <w:shd w:val="clear" w:fill="A7BFDE"/>
                <w:rtl w:val="0"/>
              </w:rPr>
              <w:t>Deposit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A7BFDE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D3DFEE"/>
              </w:rPr>
            </w:pPr>
            <w:r>
              <w:rPr>
                <w:shd w:val="clear" w:fill="D3DFEE"/>
                <w:rtl w:val="0"/>
              </w:rPr>
              <w:t>Withdrawal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D3DFEE"/>
              </w:rPr>
            </w:pPr>
            <w:r>
              <w:rPr>
                <w:shd w:val="clear" w:fill="D3DFEE"/>
                <w:rtl w:val="0"/>
              </w:rPr>
              <w:t xml:space="preserve"> 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A7BFDE"/>
              </w:rPr>
            </w:pPr>
            <w:r>
              <w:rPr>
                <w:shd w:val="clear" w:fill="A7BFDE"/>
                <w:rtl w:val="0"/>
              </w:rPr>
              <w:t>Fund Transfer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A7BFDE"/>
              </w:rPr>
            </w:pPr>
            <w:r>
              <w:rPr>
                <w:shd w:val="clear" w:fill="A7BFDE"/>
                <w:rtl w:val="0"/>
              </w:rPr>
              <w:t xml:space="preserve"> 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D3DFEE"/>
              </w:rPr>
            </w:pPr>
            <w:r>
              <w:rPr>
                <w:shd w:val="clear" w:fill="D3DFEE"/>
                <w:rtl w:val="0"/>
              </w:rPr>
              <w:t>Change Password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D3DFEE"/>
              </w:rPr>
            </w:pPr>
            <w:r>
              <w:rPr>
                <w:shd w:val="clear" w:fill="D3DFEE"/>
                <w:rtl w:val="0"/>
              </w:rPr>
              <w:t xml:space="preserve"> 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A7BFDE"/>
              </w:rPr>
            </w:pPr>
            <w:r>
              <w:rPr>
                <w:shd w:val="clear" w:fill="A7BFDE"/>
                <w:rtl w:val="0"/>
              </w:rPr>
              <w:t>Balance Enquiry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A7BFDE"/>
              </w:rPr>
            </w:pPr>
            <w:r>
              <w:rPr>
                <w:shd w:val="clear" w:fill="A7BFDE"/>
                <w:rtl w:val="0"/>
              </w:rPr>
              <w:t xml:space="preserve"> 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D3DFEE"/>
              </w:rPr>
            </w:pPr>
            <w:r>
              <w:rPr>
                <w:shd w:val="clear" w:fill="D3DFEE"/>
                <w:rtl w:val="0"/>
              </w:rPr>
              <w:t>Mini Statement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D3DFEE"/>
              </w:rPr>
            </w:pPr>
            <w:r>
              <w:rPr>
                <w:shd w:val="clear" w:fill="D3DFEE"/>
                <w:rtl w:val="0"/>
              </w:rPr>
              <w:t xml:space="preserve"> 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A7BFDE"/>
              </w:rPr>
            </w:pPr>
            <w:r>
              <w:rPr>
                <w:shd w:val="clear" w:fill="A7BFDE"/>
                <w:rtl w:val="0"/>
              </w:rPr>
              <w:t>Customized Statement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A7BFDE"/>
              </w:rPr>
            </w:pPr>
            <w:r>
              <w:rPr>
                <w:shd w:val="clear" w:fill="A7BFDE"/>
                <w:rtl w:val="0"/>
              </w:rPr>
              <w:t xml:space="preserve"> 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D3DFEE"/>
              </w:rPr>
            </w:pPr>
            <w:r>
              <w:rPr>
                <w:shd w:val="clear" w:fill="A7BFDE"/>
                <w:rtl w:val="0"/>
              </w:rPr>
              <w:t>Login &amp; Logout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hd w:val="clear" w:fill="D3DFEE"/>
              </w:rPr>
            </w:pPr>
            <w:r>
              <w:rPr>
                <w:shd w:val="clear" w:fill="D3DFEE"/>
                <w:rtl w:val="0"/>
              </w:rPr>
              <w:t xml:space="preserve"> 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Description of the modules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tbl>
      <w:tblPr>
        <w:tblStyle w:val="17"/>
        <w:tblW w:w="97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95"/>
        <w:gridCol w:w="1650"/>
        <w:gridCol w:w="1785"/>
        <w:gridCol w:w="54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  <w:rtl w:val="0"/>
              </w:rPr>
              <w:t>BR#</w:t>
            </w:r>
          </w:p>
        </w:tc>
        <w:tc>
          <w:tcPr>
            <w:tcW w:w="16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  <w:rtl w:val="0"/>
              </w:rPr>
              <w:t>Module Name</w:t>
            </w:r>
          </w:p>
        </w:tc>
        <w:tc>
          <w:tcPr>
            <w:tcW w:w="17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  <w:rtl w:val="0"/>
              </w:rPr>
              <w:t>Applicable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  <w:rtl w:val="0"/>
              </w:rPr>
              <w:t>Roles</w:t>
            </w:r>
          </w:p>
        </w:tc>
        <w:tc>
          <w:tcPr>
            <w:tcW w:w="5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B1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Login and Logout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Manager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b/>
                <w:rtl w:val="0"/>
              </w:rPr>
              <w:t>Customer:</w:t>
            </w:r>
            <w:r>
              <w:rPr>
                <w:rtl w:val="0"/>
              </w:rPr>
              <w:t xml:space="preserve"> A customer can login using the login page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Manager: </w:t>
            </w:r>
            <w:r>
              <w:rPr>
                <w:rtl w:val="0"/>
              </w:rPr>
              <w:t>A manager can login using the login page of customer. Post Login homepage will show different links based on role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B2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Balance Enquiry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Manager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</w:pPr>
            <w:r>
              <w:rPr>
                <w:b/>
                <w:rtl w:val="0"/>
              </w:rPr>
              <w:t>Customer:</w:t>
            </w:r>
            <w:r>
              <w:rPr>
                <w:rtl w:val="0"/>
              </w:rPr>
              <w:t xml:space="preserve"> A customer can have multiple bank accounts. He can view balance of his accounts only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</w:pPr>
            <w:r>
              <w:rPr>
                <w:b/>
                <w:rtl w:val="0"/>
              </w:rPr>
              <w:t xml:space="preserve">Manager: </w:t>
            </w:r>
            <w:r>
              <w:rPr>
                <w:rtl w:val="0"/>
              </w:rPr>
              <w:t>A manager can view balance of all the customers who come under his supervision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B3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Fund Transfer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Manager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b/>
                <w:rtl w:val="0"/>
              </w:rPr>
              <w:t>Customer:</w:t>
            </w:r>
            <w:r>
              <w:rPr>
                <w:rtl w:val="0"/>
              </w:rPr>
              <w:t xml:space="preserve"> A customer can have transfer funds from his “own” account to any destination account.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b/>
                <w:rtl w:val="0"/>
              </w:rPr>
              <w:t xml:space="preserve">Manager: </w:t>
            </w:r>
            <w:r>
              <w:rPr>
                <w:rtl w:val="0"/>
              </w:rPr>
              <w:t>A manager can transfer funds from any source bank account to destination account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B4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Mini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Manager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A Mini statement will show last 5 transactions of an account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b/>
                <w:rtl w:val="0"/>
              </w:rPr>
              <w:t>Customer:</w:t>
            </w:r>
            <w:r>
              <w:rPr>
                <w:rtl w:val="0"/>
              </w:rPr>
              <w:t xml:space="preserve"> A customer can see mini-statement of only his “own” accounts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b/>
                <w:rtl w:val="0"/>
              </w:rPr>
              <w:t xml:space="preserve">Manager: </w:t>
            </w:r>
            <w:r>
              <w:rPr>
                <w:rtl w:val="0"/>
              </w:rPr>
              <w:t>A manager can see mini-statement of any account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B5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Customized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Manager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A customized statement allows you to filter and display transactions in an account based on date, transaction value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b/>
                <w:rtl w:val="0"/>
              </w:rPr>
              <w:t>Customer:</w:t>
            </w:r>
            <w:r>
              <w:rPr>
                <w:rtl w:val="0"/>
              </w:rPr>
              <w:t xml:space="preserve"> A customer can see Customized- statement of only his “own” accounts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b/>
                <w:rtl w:val="0"/>
              </w:rPr>
              <w:t xml:space="preserve">Manager: </w:t>
            </w:r>
            <w:r>
              <w:rPr>
                <w:rtl w:val="0"/>
              </w:rPr>
              <w:t>A manager can see Customized -statement of any account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B5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Change Password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Manager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b/>
                <w:rtl w:val="0"/>
              </w:rPr>
              <w:t>Customer:</w:t>
            </w:r>
            <w:r>
              <w:rPr>
                <w:rtl w:val="0"/>
              </w:rPr>
              <w:t xml:space="preserve"> A customer can change password of only his account.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b/>
                <w:rtl w:val="0"/>
              </w:rPr>
              <w:t xml:space="preserve">Manager: </w:t>
            </w:r>
            <w:r>
              <w:rPr>
                <w:rtl w:val="0"/>
              </w:rPr>
              <w:t>A manager can change password of only his account. He cannot change passwords of his customers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B6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New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b/>
                <w:rtl w:val="0"/>
              </w:rPr>
              <w:t xml:space="preserve">Manager: </w:t>
            </w:r>
            <w:r>
              <w:rPr>
                <w:rtl w:val="0"/>
              </w:rPr>
              <w:t>A manager can add a new customer.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B7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b/>
                <w:rtl w:val="0"/>
              </w:rPr>
              <w:t xml:space="preserve">Manager: </w:t>
            </w:r>
            <w:r>
              <w:rPr>
                <w:rtl w:val="0"/>
              </w:rPr>
              <w:t>A manager can edit details like address, email , telephone of a customer.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B8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New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Currently system provides 2 types of accounts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hanging="360"/>
            </w:pPr>
            <w:r>
              <w:rPr>
                <w:rtl w:val="0"/>
              </w:rPr>
              <w:t>Saving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hanging="360"/>
            </w:pPr>
            <w:r>
              <w:rPr>
                <w:rtl w:val="0"/>
              </w:rPr>
              <w:t>Current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</w:pPr>
            <w:r>
              <w:rPr>
                <w:rtl w:val="0"/>
              </w:rPr>
              <w:t>A customer can have multiple saving accounts (one in his name , other in a joint name etc).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</w:pPr>
            <w:r>
              <w:rPr>
                <w:rtl w:val="0"/>
              </w:rPr>
              <w:t>He can have multiple current accounts for different companies he owns.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</w:pPr>
            <w:r>
              <w:rPr>
                <w:rtl w:val="0"/>
              </w:rPr>
              <w:t>Or he can have a multiple current and saving accounts.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b/>
                <w:rtl w:val="0"/>
              </w:rPr>
              <w:t xml:space="preserve">Manager: </w:t>
            </w:r>
            <w:r>
              <w:rPr>
                <w:rtl w:val="0"/>
              </w:rPr>
              <w:t>A manager can add a new account for an existing customer.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B9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Edit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b/>
                <w:rtl w:val="0"/>
              </w:rPr>
              <w:t xml:space="preserve">Manager: </w:t>
            </w:r>
            <w:r>
              <w:rPr>
                <w:rtl w:val="0"/>
              </w:rPr>
              <w:t>A manager can add a edit account details for an existing account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B10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Delete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b/>
                <w:rtl w:val="0"/>
              </w:rPr>
              <w:t xml:space="preserve">Manager: </w:t>
            </w:r>
            <w:r>
              <w:rPr>
                <w:rtl w:val="0"/>
              </w:rPr>
              <w:t>A manager can add a delete an account for a customer.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B11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Delete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rtl w:val="0"/>
              </w:rPr>
              <w:t>A customer can be deleted only if he/she has  no active current or saving accounts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40" w:lineRule="auto"/>
            </w:pPr>
            <w:r>
              <w:rPr>
                <w:b/>
                <w:rtl w:val="0"/>
              </w:rPr>
              <w:t xml:space="preserve">Manager: </w:t>
            </w:r>
            <w:r>
              <w:rPr>
                <w:rtl w:val="0"/>
              </w:rPr>
              <w:t>A manager can delete a customer.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B12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Deposit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rtl w:val="0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firstLine="0"/>
            </w:pPr>
            <w:r>
              <w:rPr>
                <w:b/>
                <w:rtl w:val="0"/>
              </w:rPr>
              <w:t xml:space="preserve">Manager: </w:t>
            </w:r>
            <w:r>
              <w:rPr>
                <w:rtl w:val="0"/>
              </w:rPr>
              <w:t>A manager can deposit money into any account. Usually done when cash is deposited at a bank branch.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B13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Withdrawal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b/>
                <w:rtl w:val="0"/>
              </w:rPr>
              <w:t xml:space="preserve">Manager: </w:t>
            </w:r>
            <w:r>
              <w:rPr>
                <w:rtl w:val="0"/>
              </w:rPr>
              <w:t>A manager can withdraw money from any account. Usually done when cash is withdrawn at a bank branch.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80"/>
        <w:rPr>
          <w:rFonts w:ascii="Arial" w:hAnsi="Arial" w:eastAsia="Arial" w:cs="Arial"/>
          <w:sz w:val="34"/>
          <w:szCs w:val="34"/>
        </w:rPr>
      </w:pPr>
      <w:bookmarkStart w:id="7" w:name="_qq2mvaxxgw8h" w:colFirst="0" w:colLast="0"/>
      <w:bookmarkEnd w:id="7"/>
      <w:r>
        <w:rPr>
          <w:rFonts w:ascii="Arial" w:hAnsi="Arial" w:eastAsia="Arial" w:cs="Arial"/>
          <w:sz w:val="34"/>
          <w:szCs w:val="34"/>
          <w:rtl w:val="0"/>
        </w:rPr>
        <w:t>2.1 External Interface Requirements</w:t>
      </w:r>
    </w:p>
    <w:p>
      <w:pPr>
        <w:pStyle w:val="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80"/>
        <w:rPr>
          <w:rFonts w:ascii="Arial" w:hAnsi="Arial" w:eastAsia="Arial" w:cs="Arial"/>
          <w:color w:val="000000"/>
          <w:sz w:val="26"/>
          <w:szCs w:val="26"/>
        </w:rPr>
      </w:pPr>
      <w:bookmarkStart w:id="8" w:name="_i6qdsdlsicx3" w:colFirst="0" w:colLast="0"/>
      <w:bookmarkEnd w:id="8"/>
      <w:r>
        <w:rPr>
          <w:rFonts w:ascii="Arial" w:hAnsi="Arial" w:eastAsia="Arial" w:cs="Arial"/>
          <w:color w:val="000000"/>
          <w:sz w:val="26"/>
          <w:szCs w:val="26"/>
          <w:rtl w:val="0"/>
        </w:rPr>
        <w:t>2.1.1 User Interfaces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None</w:t>
      </w:r>
    </w:p>
    <w:p>
      <w:pPr>
        <w:pStyle w:val="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80"/>
        <w:rPr>
          <w:rFonts w:ascii="Arial" w:hAnsi="Arial" w:eastAsia="Arial" w:cs="Arial"/>
          <w:color w:val="000000"/>
          <w:sz w:val="26"/>
          <w:szCs w:val="26"/>
        </w:rPr>
      </w:pPr>
      <w:bookmarkStart w:id="9" w:name="_dd8qecnv0i2m" w:colFirst="0" w:colLast="0"/>
      <w:bookmarkEnd w:id="9"/>
      <w:r>
        <w:rPr>
          <w:rFonts w:ascii="Arial" w:hAnsi="Arial" w:eastAsia="Arial" w:cs="Arial"/>
          <w:color w:val="000000"/>
          <w:sz w:val="26"/>
          <w:szCs w:val="26"/>
          <w:rtl w:val="0"/>
        </w:rPr>
        <w:t>2.1.2 Hardware Interfaces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None</w:t>
      </w:r>
    </w:p>
    <w:p>
      <w:pPr>
        <w:pStyle w:val="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80"/>
        <w:rPr>
          <w:rFonts w:ascii="Arial" w:hAnsi="Arial" w:eastAsia="Arial" w:cs="Arial"/>
          <w:color w:val="000000"/>
          <w:sz w:val="26"/>
          <w:szCs w:val="26"/>
        </w:rPr>
      </w:pPr>
      <w:bookmarkStart w:id="10" w:name="_20g4lnl5ilrp" w:colFirst="0" w:colLast="0"/>
      <w:bookmarkEnd w:id="10"/>
      <w:r>
        <w:rPr>
          <w:rFonts w:ascii="Arial" w:hAnsi="Arial" w:eastAsia="Arial" w:cs="Arial"/>
          <w:color w:val="000000"/>
          <w:sz w:val="26"/>
          <w:szCs w:val="26"/>
          <w:rtl w:val="0"/>
        </w:rPr>
        <w:t>2.1.3 Software Interfaces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None</w:t>
      </w:r>
    </w:p>
    <w:p>
      <w:pPr>
        <w:pStyle w:val="4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80"/>
        <w:rPr>
          <w:rFonts w:ascii="Arial" w:hAnsi="Arial" w:eastAsia="Arial" w:cs="Arial"/>
          <w:color w:val="000000"/>
          <w:sz w:val="26"/>
          <w:szCs w:val="26"/>
        </w:rPr>
      </w:pPr>
      <w:bookmarkStart w:id="11" w:name="_52x4qhv9ke1x" w:colFirst="0" w:colLast="0"/>
      <w:bookmarkEnd w:id="11"/>
      <w:r>
        <w:rPr>
          <w:rFonts w:ascii="Arial" w:hAnsi="Arial" w:eastAsia="Arial" w:cs="Arial"/>
          <w:color w:val="000000"/>
          <w:sz w:val="26"/>
          <w:szCs w:val="26"/>
          <w:rtl w:val="0"/>
        </w:rPr>
        <w:t>2.1.4 Communications Interfaces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None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80"/>
        <w:rPr>
          <w:rFonts w:ascii="Arial" w:hAnsi="Arial" w:eastAsia="Arial" w:cs="Arial"/>
          <w:sz w:val="34"/>
          <w:szCs w:val="34"/>
        </w:rPr>
      </w:pPr>
      <w:bookmarkStart w:id="12" w:name="_ftgetk7f23qj" w:colFirst="0" w:colLast="0"/>
      <w:bookmarkEnd w:id="12"/>
      <w:r>
        <w:rPr>
          <w:rFonts w:ascii="Arial" w:hAnsi="Arial" w:eastAsia="Arial" w:cs="Arial"/>
          <w:sz w:val="34"/>
          <w:szCs w:val="34"/>
          <w:rtl w:val="0"/>
        </w:rPr>
        <w:t>3.1 Front End Details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 xml:space="preserve">This section describes the Front end of </w:t>
      </w:r>
      <w:r>
        <w:rPr>
          <w:rtl w:val="0"/>
          <w:lang w:val="en-US"/>
        </w:rPr>
        <w:t>Example</w:t>
      </w:r>
      <w:r>
        <w:rPr>
          <w:rtl w:val="0"/>
        </w:rPr>
        <w:t xml:space="preserve"> Bank.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It also lists a few use cases to describe the functioning of the system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Following is a list of module wise fields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Fund Transfer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Payers account no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Payees account no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Amount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Submit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Reset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Change Password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Old Password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New Password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Confirm Password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Submit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Reset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Balance enquiry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Account No</w:t>
      </w:r>
    </w:p>
    <w:p>
      <w:pPr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Submit</w:t>
      </w:r>
    </w:p>
    <w:p>
      <w:pPr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Reset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Mini Statement</w:t>
      </w:r>
    </w:p>
    <w:p>
      <w:pPr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Account No</w:t>
      </w:r>
    </w:p>
    <w:p>
      <w:pPr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Submit</w:t>
      </w:r>
    </w:p>
    <w:p>
      <w:pPr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Reset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Customized Statement</w:t>
      </w:r>
    </w:p>
    <w:p>
      <w:pPr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Account No</w:t>
      </w:r>
    </w:p>
    <w:p>
      <w:pPr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From Date</w:t>
      </w:r>
    </w:p>
    <w:p>
      <w:pPr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To Date</w:t>
      </w:r>
    </w:p>
    <w:p>
      <w:pPr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Amount Lower Limit</w:t>
      </w:r>
    </w:p>
    <w:p>
      <w:pPr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Number Of Transaction</w:t>
      </w:r>
    </w:p>
    <w:p>
      <w:pPr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Submit</w:t>
      </w:r>
    </w:p>
    <w:p>
      <w:pPr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Reset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New Customer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Customer Name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Gender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Date of Birth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Address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City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State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PIN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Telephone Number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 xml:space="preserve">Email Id 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Submit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Reset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New Account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Customer Id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Account Type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Initial deposit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Submit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Reset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Deposit</w:t>
      </w:r>
    </w:p>
    <w:p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Account Number</w:t>
      </w:r>
    </w:p>
    <w:p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Amount Deposit</w:t>
      </w:r>
    </w:p>
    <w:p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Description</w:t>
      </w:r>
    </w:p>
    <w:p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Submit</w:t>
      </w:r>
    </w:p>
    <w:p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Reset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Withdraw</w:t>
      </w:r>
    </w:p>
    <w:p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 xml:space="preserve">Account Number </w:t>
      </w:r>
    </w:p>
    <w:p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Amount</w:t>
      </w:r>
    </w:p>
    <w:p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Description</w:t>
      </w:r>
    </w:p>
    <w:p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Submit</w:t>
      </w:r>
    </w:p>
    <w:p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Reset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Delete Customer</w:t>
      </w:r>
    </w:p>
    <w:p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Customer Id</w:t>
      </w:r>
    </w:p>
    <w:p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Submit</w:t>
      </w:r>
    </w:p>
    <w:p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Reset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Edit Account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Account Number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Submit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Reset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Form after submitting Edit Account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 xml:space="preserve">Customer Id 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Account Type (Drop Down - Saving or Current)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 xml:space="preserve">Balance 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Submit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Reset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Delete Account</w:t>
      </w: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Account Number</w:t>
      </w: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Submit</w:t>
      </w: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Reset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Edit Customer</w:t>
      </w:r>
    </w:p>
    <w:p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Customer Id</w:t>
      </w:r>
    </w:p>
    <w:p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Submit</w:t>
      </w:r>
    </w:p>
    <w:p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Reset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Form after submitting Edit Customer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</w:pPr>
      <w:r>
        <w:rPr>
          <w:rtl w:val="0"/>
        </w:rPr>
        <w:t xml:space="preserve">Customer Name 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</w:pPr>
      <w:r>
        <w:rPr>
          <w:rtl w:val="0"/>
        </w:rPr>
        <w:t xml:space="preserve">Gender 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</w:pPr>
      <w:r>
        <w:rPr>
          <w:rtl w:val="0"/>
        </w:rPr>
        <w:t>Date of Birth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</w:pPr>
      <w:r>
        <w:rPr>
          <w:rtl w:val="0"/>
        </w:rPr>
        <w:t>Address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</w:pPr>
      <w:r>
        <w:rPr>
          <w:rtl w:val="0"/>
        </w:rPr>
        <w:t>City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</w:pPr>
      <w:r>
        <w:rPr>
          <w:rtl w:val="0"/>
        </w:rPr>
        <w:t>State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</w:pPr>
      <w:r>
        <w:rPr>
          <w:rtl w:val="0"/>
        </w:rPr>
        <w:t>PIN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</w:pPr>
      <w:r>
        <w:rPr>
          <w:rtl w:val="0"/>
        </w:rPr>
        <w:t>Telephone Number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</w:pPr>
      <w:r>
        <w:rPr>
          <w:rtl w:val="0"/>
        </w:rPr>
        <w:t xml:space="preserve">Email Id 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</w:pPr>
      <w:r>
        <w:rPr>
          <w:rtl w:val="0"/>
        </w:rPr>
        <w:t>Submit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</w:pPr>
      <w:r>
        <w:rPr>
          <w:rtl w:val="0"/>
        </w:rPr>
        <w:t>Reset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3"/>
        <w:keepNext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80"/>
      </w:pPr>
      <w:bookmarkStart w:id="13" w:name="_nr14h2grvejn" w:colFirst="0" w:colLast="0"/>
      <w:bookmarkEnd w:id="13"/>
      <w:r>
        <w:rPr>
          <w:rFonts w:ascii="Arial" w:hAnsi="Arial" w:eastAsia="Arial" w:cs="Arial"/>
          <w:sz w:val="34"/>
          <w:szCs w:val="34"/>
          <w:rtl w:val="0"/>
        </w:rPr>
        <w:t>3.2 Technical Requirements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New Account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T1    </w:t>
      </w:r>
      <w:r>
        <w:rPr>
          <w:rFonts w:ascii="Calibri" w:hAnsi="Calibri" w:eastAsia="Calibri" w:cs="Calibri"/>
          <w:sz w:val="24"/>
          <w:szCs w:val="24"/>
          <w:rtl w:val="0"/>
        </w:rPr>
        <w:t>Customer Id - Customer ID is required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T2   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Customer Id - Special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T3    </w:t>
      </w:r>
      <w:r>
        <w:rPr>
          <w:rFonts w:ascii="Calibri" w:hAnsi="Calibri" w:eastAsia="Calibri" w:cs="Calibri"/>
          <w:sz w:val="24"/>
          <w:szCs w:val="24"/>
          <w:rtl w:val="0"/>
        </w:rPr>
        <w:t>Customer Id -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T3.1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 Customer Id - First character cannot have space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New Customer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T4    </w:t>
      </w:r>
      <w:r>
        <w:rPr>
          <w:rFonts w:ascii="Calibri" w:hAnsi="Calibri" w:eastAsia="Calibri" w:cs="Calibri"/>
          <w:sz w:val="24"/>
          <w:szCs w:val="24"/>
          <w:rtl w:val="0"/>
        </w:rPr>
        <w:t>Customer Name – Numbers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T5    </w:t>
      </w:r>
      <w:r>
        <w:rPr>
          <w:rFonts w:ascii="Calibri" w:hAnsi="Calibri" w:eastAsia="Calibri" w:cs="Calibri"/>
          <w:sz w:val="24"/>
          <w:szCs w:val="24"/>
          <w:rtl w:val="0"/>
        </w:rPr>
        <w:t>Customer Name – Special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T6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 Customer Name -  Customer name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T7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 Customer Name - First character cannot have space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T8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 Address - Address Field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T9    </w:t>
      </w:r>
      <w:r>
        <w:rPr>
          <w:rFonts w:ascii="Calibri" w:hAnsi="Calibri" w:eastAsia="Calibri" w:cs="Calibri"/>
          <w:sz w:val="24"/>
          <w:szCs w:val="24"/>
          <w:rtl w:val="0"/>
        </w:rPr>
        <w:t>Address - First character can not have space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T10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Address - Special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City - Special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T12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City - City Field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T13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City – Numbers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T14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City - First character can not have space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T15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State – Numbers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T16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State - State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T17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State – Special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T17.1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State – First character cannot have space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T18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Pin -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T19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Pin - PIN Code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T20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Pin – Special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T21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Pin – PIN Code must have 6 Digits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T22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Pin - First character can not have space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T23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Telephone Number – Mobile no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T24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Telephone Number  – Special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T25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Telephone Number  –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T26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Telephone Number - First character can not have space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T27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Email : Email ID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T28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Email : Email ID is not valid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T29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Email : First character can not have space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Balance Enquiry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T30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Account No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T31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Special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T32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Customized Statement Form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T33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Account No - Account Number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T34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Account No -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T35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Account No - Special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T36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Amount Lower Limit – Special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T37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Amount Lower Limit – Amount Lower Limit is required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T38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Amount Lower Limit –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T39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Number of Transaction – Special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T40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Number of Transaction  - Number of Transaction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T41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Number of Transaction –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Delete Account Form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T42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Account No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T43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Special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T44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Delete Customer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T45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Customer Id - Customer ID is required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T46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Customer Id - Special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T47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Customer Id -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T47.1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Customer Id - First character cannot have space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Deposit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T48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Account No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T49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Special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T50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T51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Amount field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T52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Special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T53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T54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Description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Edit Account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T55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Account No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T56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Special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T57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Edit Customer form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T58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Customer Id - Customer ID is required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T59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Customer Id - Special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T60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Customer Id -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T60.1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Customer Id - First character can not have space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Edit Customer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T61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Address - Address Field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T62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Address - First character can not have space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T63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Address - Special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T64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City - Special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T65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City - City Field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T66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City – Numbers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T67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City - First character can not have space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T68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State – Numbers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T69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State - State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T70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State – Special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T70.1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State – First character cannot have space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T71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Pin -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T71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Pin - PIN Code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T72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Pin – Special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T73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Pin – PIN Code must have 6 Digits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T74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Pin - First character cannot have space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T75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Telephone Number – Mobile no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T76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Telephone Number  – Special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T77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Telephone Number  –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T78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Telephone Number - First character cannot have space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T79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Email : Email ID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T80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Email : Email ID is not valid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T81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Email : First character cannot have space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Fund Transfer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T82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Payers Account Number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T83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Special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T84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T85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Payees Account Number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T86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Special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T87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T88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Amount Field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T89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T90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Special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T91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Description cannot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Login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T92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User-ID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T93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Password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T94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If userid and password are valid. Login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Mini Statement Page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T94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Account No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T95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Special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T96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Change Password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T97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Old Password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T98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New Password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T99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Enter at-least one numeric value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T100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Enter at-least one special character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T101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Choose a difficult Password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T102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Confirm Password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T103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Passwords do not Match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Withdraw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T104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Account No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T105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Special character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T106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T107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Amount Field must not be blank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T108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T109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Special characters are not allowed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T110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Description cannot be blank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80"/>
        <w:rPr>
          <w:rFonts w:ascii="Arial" w:hAnsi="Arial" w:eastAsia="Arial" w:cs="Arial"/>
          <w:sz w:val="34"/>
          <w:szCs w:val="34"/>
        </w:rPr>
      </w:pPr>
      <w:bookmarkStart w:id="14" w:name="_mjp0getbhfnb" w:colFirst="0" w:colLast="0"/>
      <w:bookmarkEnd w:id="14"/>
      <w:r>
        <w:rPr>
          <w:rFonts w:ascii="Arial" w:hAnsi="Arial" w:eastAsia="Arial" w:cs="Arial"/>
          <w:sz w:val="34"/>
          <w:szCs w:val="34"/>
          <w:rtl w:val="0"/>
        </w:rPr>
        <w:t>3.3 Functional validations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Balance Enquiry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Manager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F1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Manager can view balance of accounts associate with him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F2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Account number entered should exist in database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Customer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F3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Customer can view balance of only his accounts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F4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Account number entered should exist in database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Fund Transfer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Manager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F5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these source and destination account numbers are invalid,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F6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these source and destination account numbers are same,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F7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the source account does not have the necessary balance,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F8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the source account does not associated with manager,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Customer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F9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the destination account number is not valid,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F10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these source and destination account numbers are same,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F11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the source account does not have the necessary balance,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F12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the source account is not associate with customer itself,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color w:val="98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color w:val="98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color w:val="98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Withdrawal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Manager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firstLine="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F13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source account number is invalid,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F14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source account does not have the necessary balance,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F15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source account does not associate with manager,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Customer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F16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source account number is invalid,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F17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source account does not have the necessary balance,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F18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source account does not associate with customer,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Deposit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Manager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F19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destination account number is invalid,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F20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destination account number does not associate with manager,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Customer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F21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destination account number is invalid,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F22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destination account number does not associate with customer,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Delete Customer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Manager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F23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Customer Id is invalid,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F24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account associate with Customer Id,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F25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Customer Id does not associate with manager,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Delete Account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Manager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F26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Account Number is invalid,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F27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account does not associate with manager logged in,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Edit Account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Manager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F28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Account Number is invalid,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F29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Account number does not associate with manager,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New Account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Manager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F30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Customer ID is invalid,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F31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initial deposit is less than 500,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F32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Customer Id does not associate with manager,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New Customer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Manager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F33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same Email Id exist in the system, system shows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Edit Customer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Manager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F34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same Email Id exist in the system, system shows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F35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Customer Id is invalid,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F36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Customer Id does not associate with Manager,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Change Password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Manager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F37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Old Password is invalid, System shows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Customer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F38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Old Password is invalid,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Customized Statement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Manager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F39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account no is invalid,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F40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From Date is greater than To Date, System dispalys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Customer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F41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account no is invalid,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F42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From Date is greater than To Date, System dispalys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Mini Statement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Manager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F43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account no is invalid,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F44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transaction not exist in system,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F45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account not associate with manager itself,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Customer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F46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account no is invalid,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F47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account associate with customer itself, System displays an error.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Balance Enquiry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Manager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F48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account no is invalid, System displays an error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sz w:val="20"/>
          <w:szCs w:val="20"/>
          <w:u w:val="single"/>
          <w:rtl w:val="0"/>
        </w:rPr>
        <w:t>Customer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720"/>
        <w:rPr>
          <w:rFonts w:ascii="Verdana" w:hAnsi="Verdana" w:eastAsia="Verdana" w:cs="Verdana"/>
          <w:sz w:val="20"/>
          <w:szCs w:val="20"/>
          <w:u w:val="single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F49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If account no is invalid, System displays an error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Verdana" w:hAnsi="Verdana" w:eastAsia="Verdana" w:cs="Verdana"/>
          <w:sz w:val="20"/>
          <w:szCs w:val="2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80"/>
        <w:rPr>
          <w:rFonts w:ascii="Arial" w:hAnsi="Arial" w:eastAsia="Arial" w:cs="Arial"/>
          <w:sz w:val="34"/>
          <w:szCs w:val="34"/>
        </w:rPr>
      </w:pPr>
      <w:bookmarkStart w:id="15" w:name="_jhazfwhdo0tq" w:colFirst="0" w:colLast="0"/>
      <w:bookmarkEnd w:id="15"/>
      <w:r>
        <w:rPr>
          <w:rFonts w:ascii="Arial" w:hAnsi="Arial" w:eastAsia="Arial" w:cs="Arial"/>
          <w:sz w:val="34"/>
          <w:szCs w:val="34"/>
          <w:rtl w:val="0"/>
        </w:rPr>
        <w:t>3.4 Classes / Objects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3.5.1.1 Attributes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3.5.1.2 Functions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80"/>
        <w:rPr>
          <w:rFonts w:ascii="Arial" w:hAnsi="Arial" w:eastAsia="Arial" w:cs="Arial"/>
          <w:sz w:val="34"/>
          <w:szCs w:val="34"/>
        </w:rPr>
      </w:pPr>
      <w:bookmarkStart w:id="16" w:name="_fyd165ozedci" w:colFirst="0" w:colLast="0"/>
      <w:bookmarkEnd w:id="16"/>
      <w:r>
        <w:rPr>
          <w:rFonts w:ascii="Arial" w:hAnsi="Arial" w:eastAsia="Arial" w:cs="Arial"/>
          <w:sz w:val="34"/>
          <w:szCs w:val="34"/>
          <w:rtl w:val="0"/>
        </w:rPr>
        <w:t>3.5 Non-Functional Requirements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Nil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80"/>
        <w:rPr>
          <w:rFonts w:ascii="Arial" w:hAnsi="Arial" w:eastAsia="Arial" w:cs="Arial"/>
          <w:sz w:val="34"/>
          <w:szCs w:val="34"/>
        </w:rPr>
      </w:pPr>
      <w:bookmarkStart w:id="17" w:name="_pm2pso80gc64" w:colFirst="0" w:colLast="0"/>
      <w:bookmarkEnd w:id="17"/>
      <w:r>
        <w:rPr>
          <w:rFonts w:ascii="Arial" w:hAnsi="Arial" w:eastAsia="Arial" w:cs="Arial"/>
          <w:sz w:val="34"/>
          <w:szCs w:val="34"/>
          <w:rtl w:val="0"/>
        </w:rPr>
        <w:t>3.6 Inverse Requirements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Nil.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80"/>
        <w:rPr>
          <w:rFonts w:ascii="Arial" w:hAnsi="Arial" w:eastAsia="Arial" w:cs="Arial"/>
          <w:sz w:val="34"/>
          <w:szCs w:val="34"/>
        </w:rPr>
      </w:pPr>
      <w:bookmarkStart w:id="18" w:name="_5t7l62wmof01" w:colFirst="0" w:colLast="0"/>
      <w:bookmarkEnd w:id="18"/>
      <w:r>
        <w:rPr>
          <w:rFonts w:ascii="Arial" w:hAnsi="Arial" w:eastAsia="Arial" w:cs="Arial"/>
          <w:sz w:val="34"/>
          <w:szCs w:val="34"/>
          <w:rtl w:val="0"/>
        </w:rPr>
        <w:t>3.7 Design Constraints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 xml:space="preserve">Many of the </w:t>
      </w:r>
      <w:r>
        <w:rPr>
          <w:rtl w:val="0"/>
          <w:lang w:val="en-US"/>
        </w:rPr>
        <w:t>Example</w:t>
      </w:r>
      <w:r>
        <w:rPr>
          <w:rtl w:val="0"/>
        </w:rPr>
        <w:t xml:space="preserve"> Bank users may not have adequate computer knowledge to use the site. Hence, System must be intuitive and easy to understand.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80"/>
        <w:rPr>
          <w:rFonts w:ascii="Arial" w:hAnsi="Arial" w:eastAsia="Arial" w:cs="Arial"/>
          <w:sz w:val="34"/>
          <w:szCs w:val="34"/>
        </w:rPr>
      </w:pPr>
      <w:bookmarkStart w:id="19" w:name="_wom05kut4y8d" w:colFirst="0" w:colLast="0"/>
      <w:bookmarkEnd w:id="19"/>
      <w:r>
        <w:rPr>
          <w:rFonts w:ascii="Arial" w:hAnsi="Arial" w:eastAsia="Arial" w:cs="Arial"/>
          <w:sz w:val="34"/>
          <w:szCs w:val="34"/>
          <w:rtl w:val="0"/>
        </w:rPr>
        <w:t>3.8 Logical Database Requirements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Nil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80"/>
        <w:rPr>
          <w:rFonts w:ascii="Arial" w:hAnsi="Arial" w:eastAsia="Arial" w:cs="Arial"/>
          <w:sz w:val="34"/>
          <w:szCs w:val="34"/>
        </w:rPr>
      </w:pPr>
      <w:bookmarkStart w:id="20" w:name="_gr1m00kx0upf" w:colFirst="0" w:colLast="0"/>
      <w:bookmarkEnd w:id="20"/>
      <w:r>
        <w:rPr>
          <w:rFonts w:ascii="Arial" w:hAnsi="Arial" w:eastAsia="Arial" w:cs="Arial"/>
          <w:sz w:val="34"/>
          <w:szCs w:val="34"/>
          <w:rtl w:val="0"/>
        </w:rPr>
        <w:t>3.9 Other Requirements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Nil</w:t>
      </w:r>
    </w:p>
    <w:p>
      <w:pPr>
        <w:pStyle w:val="2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/>
        <w:rPr>
          <w:rFonts w:ascii="Arial" w:hAnsi="Arial" w:eastAsia="Arial" w:cs="Arial"/>
          <w:b/>
          <w:sz w:val="46"/>
          <w:szCs w:val="46"/>
        </w:rPr>
      </w:pPr>
      <w:bookmarkStart w:id="21" w:name="_bucrrzs7k9i" w:colFirst="0" w:colLast="0"/>
      <w:bookmarkEnd w:id="21"/>
      <w:r>
        <w:rPr>
          <w:rFonts w:ascii="Arial" w:hAnsi="Arial" w:eastAsia="Arial" w:cs="Arial"/>
          <w:b/>
          <w:sz w:val="46"/>
          <w:szCs w:val="46"/>
          <w:rtl w:val="0"/>
        </w:rPr>
        <w:t>4. Analysis Models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Arial" w:hAnsi="Arial" w:eastAsia="Arial" w:cs="Arial"/>
          <w:sz w:val="34"/>
          <w:szCs w:val="34"/>
        </w:rPr>
      </w:pPr>
      <w:r>
        <w:rPr>
          <w:rtl w:val="0"/>
        </w:rPr>
        <w:t>Nil</w:t>
      </w:r>
    </w:p>
    <w:p>
      <w:pPr>
        <w:pStyle w:val="2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/>
        <w:rPr>
          <w:rFonts w:ascii="Arial" w:hAnsi="Arial" w:eastAsia="Arial" w:cs="Arial"/>
          <w:b/>
          <w:sz w:val="46"/>
          <w:szCs w:val="46"/>
        </w:rPr>
      </w:pPr>
      <w:bookmarkStart w:id="22" w:name="_pfdju2lamaog" w:colFirst="0" w:colLast="0"/>
      <w:bookmarkEnd w:id="22"/>
      <w:r>
        <w:rPr>
          <w:rFonts w:ascii="Arial" w:hAnsi="Arial" w:eastAsia="Arial" w:cs="Arial"/>
          <w:b/>
          <w:sz w:val="46"/>
          <w:szCs w:val="46"/>
          <w:rtl w:val="0"/>
        </w:rPr>
        <w:t>5. Change Management Process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Changes to the SRS either from the development, testing team or the client side will be communicated to the project sponsor Mr Krishna Rungta.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Any change made to the SRS will require a sign off from the Development lead , QA lead and the client.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Once approved changed will be made to the SRS and the new SRS will be circulated to all stakeholders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Arial" w:hAnsi="Arial" w:eastAsia="Arial" w:cs="Arial"/>
          <w:b/>
          <w:sz w:val="46"/>
          <w:szCs w:val="46"/>
        </w:rPr>
      </w:pPr>
      <w:r>
        <w:rPr>
          <w:rFonts w:ascii="Arial" w:hAnsi="Arial" w:eastAsia="Arial" w:cs="Arial"/>
          <w:b/>
          <w:sz w:val="46"/>
          <w:szCs w:val="46"/>
          <w:rtl w:val="0"/>
        </w:rPr>
        <w:t>A. Appendices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i/>
        </w:rPr>
      </w:pPr>
      <w:r>
        <w:rPr>
          <w:i/>
          <w:rtl w:val="0"/>
        </w:rPr>
        <w:t>Nil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80"/>
      </w:pPr>
      <w:bookmarkStart w:id="23" w:name="_x4t68is4fwj4" w:colFirst="0" w:colLast="0"/>
      <w:bookmarkEnd w:id="23"/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"/>
  </w:num>
  <w:num w:numId="5">
    <w:abstractNumId w:val="8"/>
  </w:num>
  <w:num w:numId="6">
    <w:abstractNumId w:val="10"/>
  </w:num>
  <w:num w:numId="7">
    <w:abstractNumId w:val="15"/>
  </w:num>
  <w:num w:numId="8">
    <w:abstractNumId w:val="7"/>
  </w:num>
  <w:num w:numId="9">
    <w:abstractNumId w:val="0"/>
  </w:num>
  <w:num w:numId="10">
    <w:abstractNumId w:val="11"/>
  </w:num>
  <w:num w:numId="11">
    <w:abstractNumId w:val="14"/>
  </w:num>
  <w:num w:numId="12">
    <w:abstractNumId w:val="3"/>
  </w:num>
  <w:num w:numId="13">
    <w:abstractNumId w:val="12"/>
  </w:num>
  <w:num w:numId="14">
    <w:abstractNumId w:val="6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DD44D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9">
    <w:name w:val="Title"/>
    <w:basedOn w:val="1"/>
    <w:next w:val="1"/>
    <w:uiPriority w:val="0"/>
    <w:pPr>
      <w:keepNext/>
      <w:keepLines/>
      <w:spacing w:before="0" w:after="0"/>
    </w:pPr>
    <w:rPr>
      <w:rFonts w:ascii="Trebuchet MS" w:hAnsi="Trebuchet MS" w:eastAsia="Trebuchet MS" w:cs="Trebuchet MS"/>
      <w:sz w:val="42"/>
      <w:szCs w:val="4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2019-12-11T22:27:24Z</dcterms:created>
  <dc:creator>herma</dc:creator>
  <cp:lastModifiedBy>Hermanka Beta</cp:lastModifiedBy>
  <dcterms:modified xsi:type="dcterms:W3CDTF">2019-12-11T22:48:25Z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